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8C26A" w14:textId="77777777" w:rsidR="00210A5E" w:rsidRDefault="00000000">
      <w:pPr>
        <w:pStyle w:val="Heading1"/>
      </w:pPr>
      <w:r>
        <w:t>Exercise 4: ReactJS Lifecycle Methods - blogapp</w:t>
      </w:r>
    </w:p>
    <w:p w14:paraId="7C9725DC" w14:textId="77777777" w:rsidR="00210A5E" w:rsidRDefault="00000000">
      <w:r>
        <w:t>This exercise demonstrates React component lifecycle methods using a blog app that fetches posts and handles errors.</w:t>
      </w:r>
    </w:p>
    <w:p w14:paraId="4D946274" w14:textId="77777777" w:rsidR="00210A5E" w:rsidRDefault="00000000">
      <w:pPr>
        <w:pStyle w:val="Heading2"/>
      </w:pPr>
      <w:r>
        <w:t>Step 1: Create React App</w:t>
      </w:r>
    </w:p>
    <w:p w14:paraId="5091EDF5" w14:textId="77777777" w:rsidR="00210A5E" w:rsidRDefault="00000000">
      <w:r>
        <w:rPr>
          <w:rFonts w:ascii="Courier New" w:hAnsi="Courier New"/>
          <w:sz w:val="18"/>
        </w:rPr>
        <w:t>npx create-react-app blogapp</w:t>
      </w:r>
      <w:r>
        <w:rPr>
          <w:rFonts w:ascii="Courier New" w:hAnsi="Courier New"/>
          <w:sz w:val="18"/>
        </w:rPr>
        <w:br/>
        <w:t>cd blogapp</w:t>
      </w:r>
      <w:r>
        <w:rPr>
          <w:rFonts w:ascii="Courier New" w:hAnsi="Courier New"/>
          <w:sz w:val="18"/>
        </w:rPr>
        <w:br/>
        <w:t>code .</w:t>
      </w:r>
    </w:p>
    <w:p w14:paraId="0962A67A" w14:textId="77777777" w:rsidR="00210A5E" w:rsidRDefault="00000000">
      <w:pPr>
        <w:pStyle w:val="Heading2"/>
      </w:pPr>
      <w:r>
        <w:t>Step 2: Create Post.js</w:t>
      </w:r>
    </w:p>
    <w:p w14:paraId="28993AF6" w14:textId="77777777" w:rsidR="00210A5E" w:rsidRDefault="00000000">
      <w:r>
        <w:rPr>
          <w:rFonts w:ascii="Courier New" w:hAnsi="Courier New"/>
          <w:sz w:val="18"/>
        </w:rPr>
        <w:t>// src/Post.js</w:t>
      </w:r>
      <w:r>
        <w:rPr>
          <w:rFonts w:ascii="Courier New" w:hAnsi="Courier New"/>
          <w:sz w:val="18"/>
        </w:rPr>
        <w:br/>
        <w:t>import React from 'react';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class Post extends React.Component {</w:t>
      </w:r>
      <w:r>
        <w:rPr>
          <w:rFonts w:ascii="Courier New" w:hAnsi="Courier New"/>
          <w:sz w:val="18"/>
        </w:rPr>
        <w:br/>
        <w:t xml:space="preserve">  render() {</w:t>
      </w:r>
      <w:r>
        <w:rPr>
          <w:rFonts w:ascii="Courier New" w:hAnsi="Courier New"/>
          <w:sz w:val="18"/>
        </w:rPr>
        <w:br/>
        <w:t xml:space="preserve">    const { title, body } = this.props;</w:t>
      </w:r>
      <w:r>
        <w:rPr>
          <w:rFonts w:ascii="Courier New" w:hAnsi="Courier New"/>
          <w:sz w:val="18"/>
        </w:rPr>
        <w:br/>
        <w:t xml:space="preserve">    return (</w:t>
      </w:r>
      <w:r>
        <w:rPr>
          <w:rFonts w:ascii="Courier New" w:hAnsi="Courier New"/>
          <w:sz w:val="18"/>
        </w:rPr>
        <w:br/>
        <w:t xml:space="preserve">      &lt;div&gt;</w:t>
      </w:r>
      <w:r>
        <w:rPr>
          <w:rFonts w:ascii="Courier New" w:hAnsi="Courier New"/>
          <w:sz w:val="18"/>
        </w:rPr>
        <w:br/>
        <w:t xml:space="preserve">        &lt;h2&gt;{title}&lt;/h2&gt;</w:t>
      </w:r>
      <w:r>
        <w:rPr>
          <w:rFonts w:ascii="Courier New" w:hAnsi="Courier New"/>
          <w:sz w:val="18"/>
        </w:rPr>
        <w:br/>
        <w:t xml:space="preserve">        &lt;p&gt;{body}&lt;/p&gt;</w:t>
      </w:r>
      <w:r>
        <w:rPr>
          <w:rFonts w:ascii="Courier New" w:hAnsi="Courier New"/>
          <w:sz w:val="18"/>
        </w:rPr>
        <w:br/>
        <w:t xml:space="preserve">      &lt;/div&gt;</w:t>
      </w:r>
      <w:r>
        <w:rPr>
          <w:rFonts w:ascii="Courier New" w:hAnsi="Courier New"/>
          <w:sz w:val="18"/>
        </w:rPr>
        <w:br/>
        <w:t xml:space="preserve">    );</w:t>
      </w:r>
      <w:r>
        <w:rPr>
          <w:rFonts w:ascii="Courier New" w:hAnsi="Courier New"/>
          <w:sz w:val="18"/>
        </w:rPr>
        <w:br/>
        <w:t xml:space="preserve">  }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export default Post;</w:t>
      </w:r>
    </w:p>
    <w:p w14:paraId="1977C264" w14:textId="77777777" w:rsidR="00210A5E" w:rsidRDefault="00000000">
      <w:pPr>
        <w:pStyle w:val="Heading2"/>
      </w:pPr>
      <w:r>
        <w:t>Step 3: Create Posts.js</w:t>
      </w:r>
    </w:p>
    <w:p w14:paraId="226933B2" w14:textId="77777777" w:rsidR="00210A5E" w:rsidRDefault="00000000">
      <w:r>
        <w:rPr>
          <w:rFonts w:ascii="Courier New" w:hAnsi="Courier New"/>
          <w:sz w:val="18"/>
        </w:rPr>
        <w:t>// src/Posts.js</w:t>
      </w:r>
      <w:r>
        <w:rPr>
          <w:rFonts w:ascii="Courier New" w:hAnsi="Courier New"/>
          <w:sz w:val="18"/>
        </w:rPr>
        <w:br/>
        <w:t>import React from 'react';</w:t>
      </w:r>
      <w:r>
        <w:rPr>
          <w:rFonts w:ascii="Courier New" w:hAnsi="Courier New"/>
          <w:sz w:val="18"/>
        </w:rPr>
        <w:br/>
        <w:t>import Post from './Post';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class Posts extends React.Component {</w:t>
      </w:r>
      <w:r>
        <w:rPr>
          <w:rFonts w:ascii="Courier New" w:hAnsi="Courier New"/>
          <w:sz w:val="18"/>
        </w:rPr>
        <w:br/>
        <w:t xml:space="preserve">  constructor(props) {</w:t>
      </w:r>
      <w:r>
        <w:rPr>
          <w:rFonts w:ascii="Courier New" w:hAnsi="Courier New"/>
          <w:sz w:val="18"/>
        </w:rPr>
        <w:br/>
        <w:t xml:space="preserve">    super(props);</w:t>
      </w:r>
      <w:r>
        <w:rPr>
          <w:rFonts w:ascii="Courier New" w:hAnsi="Courier New"/>
          <w:sz w:val="18"/>
        </w:rPr>
        <w:br/>
        <w:t xml:space="preserve">    this.state = {</w:t>
      </w:r>
      <w:r>
        <w:rPr>
          <w:rFonts w:ascii="Courier New" w:hAnsi="Courier New"/>
          <w:sz w:val="18"/>
        </w:rPr>
        <w:br/>
        <w:t xml:space="preserve">      posts: [],</w:t>
      </w:r>
      <w:r>
        <w:rPr>
          <w:rFonts w:ascii="Courier New" w:hAnsi="Courier New"/>
          <w:sz w:val="18"/>
        </w:rPr>
        <w:br/>
        <w:t xml:space="preserve">      hasError: false</w:t>
      </w:r>
      <w:r>
        <w:rPr>
          <w:rFonts w:ascii="Courier New" w:hAnsi="Courier New"/>
          <w:sz w:val="18"/>
        </w:rPr>
        <w:br/>
        <w:t xml:space="preserve">    };</w:t>
      </w:r>
      <w:r>
        <w:rPr>
          <w:rFonts w:ascii="Courier New" w:hAnsi="Courier New"/>
          <w:sz w:val="18"/>
        </w:rPr>
        <w:br/>
        <w:t xml:space="preserve">  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loadPosts = () =&gt; {</w:t>
      </w:r>
      <w:r>
        <w:rPr>
          <w:rFonts w:ascii="Courier New" w:hAnsi="Courier New"/>
          <w:sz w:val="18"/>
        </w:rPr>
        <w:br/>
        <w:t xml:space="preserve">    fetch('https://jsonplaceholder.typicode.com/posts')</w:t>
      </w:r>
      <w:r>
        <w:rPr>
          <w:rFonts w:ascii="Courier New" w:hAnsi="Courier New"/>
          <w:sz w:val="18"/>
        </w:rPr>
        <w:br/>
        <w:t xml:space="preserve">      .then(response =&gt; response.json())</w:t>
      </w:r>
      <w:r>
        <w:rPr>
          <w:rFonts w:ascii="Courier New" w:hAnsi="Courier New"/>
          <w:sz w:val="18"/>
        </w:rPr>
        <w:br/>
        <w:t xml:space="preserve">      .then(data =&gt; this.setState({ posts: data.slice(0, 5) }))</w:t>
      </w:r>
      <w:r>
        <w:rPr>
          <w:rFonts w:ascii="Courier New" w:hAnsi="Courier New"/>
          <w:sz w:val="18"/>
        </w:rPr>
        <w:br/>
        <w:t xml:space="preserve">      .catch(error =&gt; {</w:t>
      </w:r>
      <w:r>
        <w:rPr>
          <w:rFonts w:ascii="Courier New" w:hAnsi="Courier New"/>
          <w:sz w:val="18"/>
        </w:rPr>
        <w:br/>
        <w:t xml:space="preserve">        console.error('Error fetching posts:', error);</w:t>
      </w:r>
      <w:r>
        <w:rPr>
          <w:rFonts w:ascii="Courier New" w:hAnsi="Courier New"/>
          <w:sz w:val="18"/>
        </w:rPr>
        <w:br/>
        <w:t xml:space="preserve">        this.setState({ hasError: true });</w:t>
      </w:r>
      <w:r>
        <w:rPr>
          <w:rFonts w:ascii="Courier New" w:hAnsi="Courier New"/>
          <w:sz w:val="18"/>
        </w:rPr>
        <w:br/>
        <w:t xml:space="preserve">      });</w:t>
      </w:r>
      <w:r>
        <w:rPr>
          <w:rFonts w:ascii="Courier New" w:hAnsi="Courier New"/>
          <w:sz w:val="18"/>
        </w:rPr>
        <w:br/>
        <w:t xml:space="preserve">  };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br/>
        <w:t xml:space="preserve">  componentDidMount() {</w:t>
      </w:r>
      <w:r>
        <w:rPr>
          <w:rFonts w:ascii="Courier New" w:hAnsi="Courier New"/>
          <w:sz w:val="18"/>
        </w:rPr>
        <w:br/>
        <w:t xml:space="preserve">    this.loadPosts();</w:t>
      </w:r>
      <w:r>
        <w:rPr>
          <w:rFonts w:ascii="Courier New" w:hAnsi="Courier New"/>
          <w:sz w:val="18"/>
        </w:rPr>
        <w:br/>
        <w:t xml:space="preserve">  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componentDidCatch(error, info) {</w:t>
      </w:r>
      <w:r>
        <w:rPr>
          <w:rFonts w:ascii="Courier New" w:hAnsi="Courier New"/>
          <w:sz w:val="18"/>
        </w:rPr>
        <w:br/>
        <w:t xml:space="preserve">    alert("An error occurred: " + error.toString());</w:t>
      </w:r>
      <w:r>
        <w:rPr>
          <w:rFonts w:ascii="Courier New" w:hAnsi="Courier New"/>
          <w:sz w:val="18"/>
        </w:rPr>
        <w:br/>
        <w:t xml:space="preserve">    console.error("Error boundary caught:", error, info);</w:t>
      </w:r>
      <w:r>
        <w:rPr>
          <w:rFonts w:ascii="Courier New" w:hAnsi="Courier New"/>
          <w:sz w:val="18"/>
        </w:rPr>
        <w:br/>
        <w:t xml:space="preserve">  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render() {</w:t>
      </w:r>
      <w:r>
        <w:rPr>
          <w:rFonts w:ascii="Courier New" w:hAnsi="Courier New"/>
          <w:sz w:val="18"/>
        </w:rPr>
        <w:br/>
        <w:t xml:space="preserve">    if (this.state.hasError) {</w:t>
      </w:r>
      <w:r>
        <w:rPr>
          <w:rFonts w:ascii="Courier New" w:hAnsi="Courier New"/>
          <w:sz w:val="18"/>
        </w:rPr>
        <w:br/>
        <w:t xml:space="preserve">      return &lt;h2&gt;Something went wrong while loading posts.&lt;/h2&gt;;</w:t>
      </w:r>
      <w:r>
        <w:rPr>
          <w:rFonts w:ascii="Courier New" w:hAnsi="Courier New"/>
          <w:sz w:val="18"/>
        </w:rPr>
        <w:br/>
        <w:t xml:space="preserve">    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  return (</w:t>
      </w:r>
      <w:r>
        <w:rPr>
          <w:rFonts w:ascii="Courier New" w:hAnsi="Courier New"/>
          <w:sz w:val="18"/>
        </w:rPr>
        <w:br/>
        <w:t xml:space="preserve">      &lt;div&gt;</w:t>
      </w:r>
      <w:r>
        <w:rPr>
          <w:rFonts w:ascii="Courier New" w:hAnsi="Courier New"/>
          <w:sz w:val="18"/>
        </w:rPr>
        <w:br/>
        <w:t xml:space="preserve">        {this.state.posts.map(post =&gt; (</w:t>
      </w:r>
      <w:r>
        <w:rPr>
          <w:rFonts w:ascii="Courier New" w:hAnsi="Courier New"/>
          <w:sz w:val="18"/>
        </w:rPr>
        <w:br/>
        <w:t xml:space="preserve">          &lt;Post key={post.id} title={post.title} body={post.body} /&gt;</w:t>
      </w:r>
      <w:r>
        <w:rPr>
          <w:rFonts w:ascii="Courier New" w:hAnsi="Courier New"/>
          <w:sz w:val="18"/>
        </w:rPr>
        <w:br/>
        <w:t xml:space="preserve">        ))}</w:t>
      </w:r>
      <w:r>
        <w:rPr>
          <w:rFonts w:ascii="Courier New" w:hAnsi="Courier New"/>
          <w:sz w:val="18"/>
        </w:rPr>
        <w:br/>
        <w:t xml:space="preserve">      &lt;/div&gt;</w:t>
      </w:r>
      <w:r>
        <w:rPr>
          <w:rFonts w:ascii="Courier New" w:hAnsi="Courier New"/>
          <w:sz w:val="18"/>
        </w:rPr>
        <w:br/>
        <w:t xml:space="preserve">    );</w:t>
      </w:r>
      <w:r>
        <w:rPr>
          <w:rFonts w:ascii="Courier New" w:hAnsi="Courier New"/>
          <w:sz w:val="18"/>
        </w:rPr>
        <w:br/>
        <w:t xml:space="preserve">  }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export default Posts;</w:t>
      </w:r>
    </w:p>
    <w:p w14:paraId="38F10470" w14:textId="77777777" w:rsidR="00210A5E" w:rsidRDefault="00000000">
      <w:pPr>
        <w:pStyle w:val="Heading2"/>
      </w:pPr>
      <w:r>
        <w:t>Step 4: Modify App.js</w:t>
      </w:r>
    </w:p>
    <w:p w14:paraId="11440F30" w14:textId="77777777" w:rsidR="00210A5E" w:rsidRDefault="00000000">
      <w:r>
        <w:rPr>
          <w:rFonts w:ascii="Courier New" w:hAnsi="Courier New"/>
          <w:sz w:val="18"/>
        </w:rPr>
        <w:t>// src/App.js</w:t>
      </w:r>
      <w:r>
        <w:rPr>
          <w:rFonts w:ascii="Courier New" w:hAnsi="Courier New"/>
          <w:sz w:val="18"/>
        </w:rPr>
        <w:br/>
        <w:t>import React from 'react';</w:t>
      </w:r>
      <w:r>
        <w:rPr>
          <w:rFonts w:ascii="Courier New" w:hAnsi="Courier New"/>
          <w:sz w:val="18"/>
        </w:rPr>
        <w:br/>
        <w:t>import Posts from './Posts';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function App() {</w:t>
      </w:r>
      <w:r>
        <w:rPr>
          <w:rFonts w:ascii="Courier New" w:hAnsi="Courier New"/>
          <w:sz w:val="18"/>
        </w:rPr>
        <w:br/>
        <w:t xml:space="preserve">  return (</w:t>
      </w:r>
      <w:r>
        <w:rPr>
          <w:rFonts w:ascii="Courier New" w:hAnsi="Courier New"/>
          <w:sz w:val="18"/>
        </w:rPr>
        <w:br/>
        <w:t xml:space="preserve">    &lt;div className="App"&gt;</w:t>
      </w:r>
      <w:r>
        <w:rPr>
          <w:rFonts w:ascii="Courier New" w:hAnsi="Courier New"/>
          <w:sz w:val="18"/>
        </w:rPr>
        <w:br/>
        <w:t xml:space="preserve">      &lt;h1&gt;Blog Posts&lt;/h1&gt;</w:t>
      </w:r>
      <w:r>
        <w:rPr>
          <w:rFonts w:ascii="Courier New" w:hAnsi="Courier New"/>
          <w:sz w:val="18"/>
        </w:rPr>
        <w:br/>
        <w:t xml:space="preserve">      &lt;Posts /&gt;</w:t>
      </w:r>
      <w:r>
        <w:rPr>
          <w:rFonts w:ascii="Courier New" w:hAnsi="Courier New"/>
          <w:sz w:val="18"/>
        </w:rPr>
        <w:br/>
        <w:t xml:space="preserve">    &lt;/div&gt;</w:t>
      </w:r>
      <w:r>
        <w:rPr>
          <w:rFonts w:ascii="Courier New" w:hAnsi="Courier New"/>
          <w:sz w:val="18"/>
        </w:rPr>
        <w:br/>
        <w:t xml:space="preserve">  );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export default App;</w:t>
      </w:r>
    </w:p>
    <w:p w14:paraId="7B075763" w14:textId="77777777" w:rsidR="00210A5E" w:rsidRDefault="00000000">
      <w:r>
        <w:t>Run the application using `npm start`. The posts will be displayed using componentDidMount and errors handled using componentDidCatch.</w:t>
      </w:r>
    </w:p>
    <w:p w14:paraId="63B05E95" w14:textId="77777777" w:rsidR="00210A5E" w:rsidRDefault="00000000">
      <w:pPr>
        <w:pStyle w:val="Heading1"/>
      </w:pPr>
      <w:r>
        <w:t>Exercise 5: Styling React Components with CSS Modules</w:t>
      </w:r>
    </w:p>
    <w:p w14:paraId="00297072" w14:textId="77777777" w:rsidR="00210A5E" w:rsidRDefault="00000000">
      <w:r>
        <w:t>This exercise focuses on styling React components using CSS Modules and inline styles.</w:t>
      </w:r>
    </w:p>
    <w:p w14:paraId="50CB719F" w14:textId="77777777" w:rsidR="00210A5E" w:rsidRDefault="00000000">
      <w:pPr>
        <w:pStyle w:val="Heading2"/>
      </w:pPr>
      <w:r>
        <w:t>Step 1: Create CSS Module</w:t>
      </w:r>
    </w:p>
    <w:p w14:paraId="27D2C10C" w14:textId="77777777" w:rsidR="00210A5E" w:rsidRDefault="00000000">
      <w:r>
        <w:rPr>
          <w:rFonts w:ascii="Courier New" w:hAnsi="Courier New"/>
          <w:sz w:val="18"/>
        </w:rPr>
        <w:t>/* src/CohortDetails.module.css */</w:t>
      </w:r>
      <w:r>
        <w:rPr>
          <w:rFonts w:ascii="Courier New" w:hAnsi="Courier New"/>
          <w:sz w:val="18"/>
        </w:rPr>
        <w:br/>
        <w:t>.box {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width: 300px;</w:t>
      </w:r>
      <w:r>
        <w:rPr>
          <w:rFonts w:ascii="Courier New" w:hAnsi="Courier New"/>
          <w:sz w:val="18"/>
        </w:rPr>
        <w:br/>
        <w:t xml:space="preserve">  display: inline-block;</w:t>
      </w:r>
      <w:r>
        <w:rPr>
          <w:rFonts w:ascii="Courier New" w:hAnsi="Courier New"/>
          <w:sz w:val="18"/>
        </w:rPr>
        <w:br/>
        <w:t xml:space="preserve">  margin: 10px;</w:t>
      </w:r>
      <w:r>
        <w:rPr>
          <w:rFonts w:ascii="Courier New" w:hAnsi="Courier New"/>
          <w:sz w:val="18"/>
        </w:rPr>
        <w:br/>
        <w:t xml:space="preserve">  padding: 10px 20px;</w:t>
      </w:r>
      <w:r>
        <w:rPr>
          <w:rFonts w:ascii="Courier New" w:hAnsi="Courier New"/>
          <w:sz w:val="18"/>
        </w:rPr>
        <w:br/>
        <w:t xml:space="preserve">  border: 1px solid black;</w:t>
      </w:r>
      <w:r>
        <w:rPr>
          <w:rFonts w:ascii="Courier New" w:hAnsi="Courier New"/>
          <w:sz w:val="18"/>
        </w:rPr>
        <w:br/>
        <w:t xml:space="preserve">  border-radius: 10px;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dt {</w:t>
      </w:r>
      <w:r>
        <w:rPr>
          <w:rFonts w:ascii="Courier New" w:hAnsi="Courier New"/>
          <w:sz w:val="18"/>
        </w:rPr>
        <w:br/>
        <w:t xml:space="preserve">  font-weight: 500;</w:t>
      </w:r>
      <w:r>
        <w:rPr>
          <w:rFonts w:ascii="Courier New" w:hAnsi="Courier New"/>
          <w:sz w:val="18"/>
        </w:rPr>
        <w:br/>
        <w:t>}</w:t>
      </w:r>
    </w:p>
    <w:p w14:paraId="5B44BAE1" w14:textId="77777777" w:rsidR="00210A5E" w:rsidRDefault="00000000">
      <w:pPr>
        <w:pStyle w:val="Heading2"/>
      </w:pPr>
      <w:r>
        <w:t>Step 2: Create CohortDetails.js</w:t>
      </w:r>
    </w:p>
    <w:p w14:paraId="76C23B8D" w14:textId="77777777" w:rsidR="00210A5E" w:rsidRDefault="00000000">
      <w:r>
        <w:rPr>
          <w:rFonts w:ascii="Courier New" w:hAnsi="Courier New"/>
          <w:sz w:val="18"/>
        </w:rPr>
        <w:t>// src/CohortDetails.js</w:t>
      </w:r>
      <w:r>
        <w:rPr>
          <w:rFonts w:ascii="Courier New" w:hAnsi="Courier New"/>
          <w:sz w:val="18"/>
        </w:rPr>
        <w:br/>
        <w:t>import React from 'react';</w:t>
      </w:r>
      <w:r>
        <w:rPr>
          <w:rFonts w:ascii="Courier New" w:hAnsi="Courier New"/>
          <w:sz w:val="18"/>
        </w:rPr>
        <w:br/>
        <w:t>import styles from './CohortDetails.module.css';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function CohortDetails({ name, status, startDate, endDate }) {</w:t>
      </w:r>
      <w:r>
        <w:rPr>
          <w:rFonts w:ascii="Courier New" w:hAnsi="Courier New"/>
          <w:sz w:val="18"/>
        </w:rPr>
        <w:br/>
        <w:t xml:space="preserve">  const titleStyle = {</w:t>
      </w:r>
      <w:r>
        <w:rPr>
          <w:rFonts w:ascii="Courier New" w:hAnsi="Courier New"/>
          <w:sz w:val="18"/>
        </w:rPr>
        <w:br/>
        <w:t xml:space="preserve">    color: status === 'ongoing' ? 'green' : 'blue'</w:t>
      </w:r>
      <w:r>
        <w:rPr>
          <w:rFonts w:ascii="Courier New" w:hAnsi="Courier New"/>
          <w:sz w:val="18"/>
        </w:rPr>
        <w:br/>
        <w:t xml:space="preserve">  };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return (</w:t>
      </w:r>
      <w:r>
        <w:rPr>
          <w:rFonts w:ascii="Courier New" w:hAnsi="Courier New"/>
          <w:sz w:val="18"/>
        </w:rPr>
        <w:br/>
        <w:t xml:space="preserve">    &lt;div className={styles.box}&gt;</w:t>
      </w:r>
      <w:r>
        <w:rPr>
          <w:rFonts w:ascii="Courier New" w:hAnsi="Courier New"/>
          <w:sz w:val="18"/>
        </w:rPr>
        <w:br/>
        <w:t xml:space="preserve">      &lt;h3 style={titleStyle}&gt;{name}&lt;/h3&gt;</w:t>
      </w:r>
      <w:r>
        <w:rPr>
          <w:rFonts w:ascii="Courier New" w:hAnsi="Courier New"/>
          <w:sz w:val="18"/>
        </w:rPr>
        <w:br/>
        <w:t xml:space="preserve">      &lt;dl&gt;</w:t>
      </w:r>
      <w:r>
        <w:rPr>
          <w:rFonts w:ascii="Courier New" w:hAnsi="Courier New"/>
          <w:sz w:val="18"/>
        </w:rPr>
        <w:br/>
        <w:t xml:space="preserve">        &lt;dt&gt;Status:&lt;/dt&gt;</w:t>
      </w:r>
      <w:r>
        <w:rPr>
          <w:rFonts w:ascii="Courier New" w:hAnsi="Courier New"/>
          <w:sz w:val="18"/>
        </w:rPr>
        <w:br/>
        <w:t xml:space="preserve">        &lt;dd&gt;{status}&lt;/dd&gt;</w:t>
      </w:r>
      <w:r>
        <w:rPr>
          <w:rFonts w:ascii="Courier New" w:hAnsi="Courier New"/>
          <w:sz w:val="18"/>
        </w:rPr>
        <w:br/>
        <w:t xml:space="preserve">        &lt;dt&gt;Start Date:&lt;/dt&gt;</w:t>
      </w:r>
      <w:r>
        <w:rPr>
          <w:rFonts w:ascii="Courier New" w:hAnsi="Courier New"/>
          <w:sz w:val="18"/>
        </w:rPr>
        <w:br/>
        <w:t xml:space="preserve">        &lt;dd&gt;{startDate}&lt;/dd&gt;</w:t>
      </w:r>
      <w:r>
        <w:rPr>
          <w:rFonts w:ascii="Courier New" w:hAnsi="Courier New"/>
          <w:sz w:val="18"/>
        </w:rPr>
        <w:br/>
        <w:t xml:space="preserve">        &lt;dt&gt;End Date:&lt;/dt&gt;</w:t>
      </w:r>
      <w:r>
        <w:rPr>
          <w:rFonts w:ascii="Courier New" w:hAnsi="Courier New"/>
          <w:sz w:val="18"/>
        </w:rPr>
        <w:br/>
        <w:t xml:space="preserve">        &lt;dd&gt;{endDate}&lt;/dd&gt;</w:t>
      </w:r>
      <w:r>
        <w:rPr>
          <w:rFonts w:ascii="Courier New" w:hAnsi="Courier New"/>
          <w:sz w:val="18"/>
        </w:rPr>
        <w:br/>
        <w:t xml:space="preserve">      &lt;/dl&gt;</w:t>
      </w:r>
      <w:r>
        <w:rPr>
          <w:rFonts w:ascii="Courier New" w:hAnsi="Courier New"/>
          <w:sz w:val="18"/>
        </w:rPr>
        <w:br/>
        <w:t xml:space="preserve">    &lt;/div&gt;</w:t>
      </w:r>
      <w:r>
        <w:rPr>
          <w:rFonts w:ascii="Courier New" w:hAnsi="Courier New"/>
          <w:sz w:val="18"/>
        </w:rPr>
        <w:br/>
        <w:t xml:space="preserve">  );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export default CohortDetails;</w:t>
      </w:r>
    </w:p>
    <w:p w14:paraId="14738D0E" w14:textId="77777777" w:rsidR="00210A5E" w:rsidRDefault="00000000">
      <w:pPr>
        <w:pStyle w:val="Heading2"/>
      </w:pPr>
      <w:r>
        <w:t>Step 3: Modify App.js</w:t>
      </w:r>
    </w:p>
    <w:p w14:paraId="2FF71D3E" w14:textId="77777777" w:rsidR="00210A5E" w:rsidRDefault="00000000">
      <w:r>
        <w:rPr>
          <w:rFonts w:ascii="Courier New" w:hAnsi="Courier New"/>
          <w:sz w:val="18"/>
        </w:rPr>
        <w:t>// src/App.js</w:t>
      </w:r>
      <w:r>
        <w:rPr>
          <w:rFonts w:ascii="Courier New" w:hAnsi="Courier New"/>
          <w:sz w:val="18"/>
        </w:rPr>
        <w:br/>
        <w:t>import React from 'react';</w:t>
      </w:r>
      <w:r>
        <w:rPr>
          <w:rFonts w:ascii="Courier New" w:hAnsi="Courier New"/>
          <w:sz w:val="18"/>
        </w:rPr>
        <w:br/>
        <w:t>import CohortDetails from './CohortDetails';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function App() {</w:t>
      </w:r>
      <w:r>
        <w:rPr>
          <w:rFonts w:ascii="Courier New" w:hAnsi="Courier New"/>
          <w:sz w:val="18"/>
        </w:rPr>
        <w:br/>
        <w:t xml:space="preserve">  return (</w:t>
      </w:r>
      <w:r>
        <w:rPr>
          <w:rFonts w:ascii="Courier New" w:hAnsi="Courier New"/>
          <w:sz w:val="18"/>
        </w:rPr>
        <w:br/>
        <w:t xml:space="preserve">    &lt;div&gt;</w:t>
      </w:r>
      <w:r>
        <w:rPr>
          <w:rFonts w:ascii="Courier New" w:hAnsi="Courier New"/>
          <w:sz w:val="18"/>
        </w:rPr>
        <w:br/>
        <w:t xml:space="preserve">      &lt;CohortDetails name="React Bootcamp" status="ongoing" startDate="01 July 2025" endDate="15 August 2025" /&gt;</w:t>
      </w:r>
      <w:r>
        <w:rPr>
          <w:rFonts w:ascii="Courier New" w:hAnsi="Courier New"/>
          <w:sz w:val="18"/>
        </w:rPr>
        <w:br/>
        <w:t xml:space="preserve">      &lt;CohortDetails name="Node.js Track" status="completed" startDate="01 May 2025" endDate="15 June 2025" /&gt;</w:t>
      </w:r>
      <w:r>
        <w:rPr>
          <w:rFonts w:ascii="Courier New" w:hAnsi="Courier New"/>
          <w:sz w:val="18"/>
        </w:rPr>
        <w:br/>
        <w:t xml:space="preserve">    &lt;/div&gt;</w:t>
      </w:r>
      <w:r>
        <w:rPr>
          <w:rFonts w:ascii="Courier New" w:hAnsi="Courier New"/>
          <w:sz w:val="18"/>
        </w:rPr>
        <w:br/>
        <w:t xml:space="preserve">  );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br/>
        <w:t>export default App;</w:t>
      </w:r>
    </w:p>
    <w:p w14:paraId="36298E1E" w14:textId="05D61BCE" w:rsidR="00210A5E" w:rsidRDefault="00210A5E"/>
    <w:sectPr w:rsidR="00210A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552981">
    <w:abstractNumId w:val="8"/>
  </w:num>
  <w:num w:numId="2" w16cid:durableId="2141459006">
    <w:abstractNumId w:val="6"/>
  </w:num>
  <w:num w:numId="3" w16cid:durableId="1843935501">
    <w:abstractNumId w:val="5"/>
  </w:num>
  <w:num w:numId="4" w16cid:durableId="384305304">
    <w:abstractNumId w:val="4"/>
  </w:num>
  <w:num w:numId="5" w16cid:durableId="1213884090">
    <w:abstractNumId w:val="7"/>
  </w:num>
  <w:num w:numId="6" w16cid:durableId="1980379172">
    <w:abstractNumId w:val="3"/>
  </w:num>
  <w:num w:numId="7" w16cid:durableId="773019581">
    <w:abstractNumId w:val="2"/>
  </w:num>
  <w:num w:numId="8" w16cid:durableId="110559973">
    <w:abstractNumId w:val="1"/>
  </w:num>
  <w:num w:numId="9" w16cid:durableId="208432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2E21"/>
    <w:rsid w:val="00210A5E"/>
    <w:rsid w:val="0029639D"/>
    <w:rsid w:val="002A1038"/>
    <w:rsid w:val="00326F90"/>
    <w:rsid w:val="004A63B6"/>
    <w:rsid w:val="009450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C71C0"/>
  <w14:defaultImageDpi w14:val="300"/>
  <w15:docId w15:val="{009E444D-23D0-42C7-A0AD-D0C7798E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N</cp:lastModifiedBy>
  <cp:revision>3</cp:revision>
  <dcterms:created xsi:type="dcterms:W3CDTF">2025-07-26T16:22:00Z</dcterms:created>
  <dcterms:modified xsi:type="dcterms:W3CDTF">2025-07-26T16:25:00Z</dcterms:modified>
  <cp:category/>
</cp:coreProperties>
</file>