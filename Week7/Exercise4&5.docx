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F5671" w14:textId="77777777" w:rsidR="002325B4" w:rsidRDefault="00000000">
      <w:pPr>
        <w:pStyle w:val="Heading1"/>
      </w:pPr>
      <w:r>
        <w:t>ReactJS Week 7 Exercises</w:t>
      </w:r>
    </w:p>
    <w:p w14:paraId="1723FAD4" w14:textId="1B5DFF62" w:rsidR="002325B4" w:rsidRDefault="00000000">
      <w:pPr>
        <w:pStyle w:val="Heading2"/>
      </w:pPr>
      <w:r>
        <w:t xml:space="preserve"> Exercise </w:t>
      </w:r>
      <w:r w:rsidR="00FE5E8C">
        <w:t>4</w:t>
      </w:r>
      <w:r>
        <w:t>: ticketbookingapp</w:t>
      </w:r>
    </w:p>
    <w:p w14:paraId="5A5A5F52" w14:textId="77777777" w:rsidR="002325B4" w:rsidRDefault="00000000">
      <w:r>
        <w:t>Objective: Implement conditional rendering in React based on login state.</w:t>
      </w:r>
    </w:p>
    <w:p w14:paraId="5807B17E" w14:textId="77777777" w:rsidR="002325B4" w:rsidRDefault="00000000">
      <w:r>
        <w:t>App Name: ticketbookingapp</w:t>
      </w:r>
    </w:p>
    <w:p w14:paraId="3A310D69" w14:textId="77777777" w:rsidR="002325B4" w:rsidRDefault="00000000">
      <w:r>
        <w:t>Functional Requirements:</w:t>
      </w:r>
    </w:p>
    <w:p w14:paraId="06DC386F" w14:textId="77777777" w:rsidR="002325B4" w:rsidRDefault="00000000">
      <w:r>
        <w:t>- Guest user sees flight details.</w:t>
      </w:r>
      <w:r>
        <w:br/>
        <w:t>- Logged-in user can book tickets.</w:t>
      </w:r>
      <w:r>
        <w:br/>
        <w:t>- Conditional rendering based on login/logout.</w:t>
      </w:r>
    </w:p>
    <w:p w14:paraId="496DB225" w14:textId="77777777" w:rsidR="002325B4" w:rsidRDefault="00000000">
      <w:pPr>
        <w:pStyle w:val="Heading3"/>
      </w:pPr>
      <w:r>
        <w:t>Code Summary:</w:t>
      </w:r>
    </w:p>
    <w:p w14:paraId="10581BA6" w14:textId="77777777" w:rsidR="002325B4" w:rsidRDefault="00000000" w:rsidP="00FE5E8C">
      <w:pPr>
        <w:pStyle w:val="IntenseQuote"/>
        <w:pBdr>
          <w:bottom w:val="single" w:sz="4" w:space="3" w:color="4F81BD" w:themeColor="accent1"/>
        </w:pBdr>
      </w:pPr>
      <w:r>
        <w:t>App.js</w:t>
      </w:r>
    </w:p>
    <w:p w14:paraId="1F29597E" w14:textId="77777777" w:rsidR="002325B4" w:rsidRDefault="00000000">
      <w:r>
        <w:br/>
        <w:t>import React, { useState } from 'react';</w:t>
      </w:r>
      <w:r>
        <w:br/>
        <w:t>import GuestPage from './GuestPage';</w:t>
      </w:r>
      <w:r>
        <w:br/>
        <w:t>import UserPage from './UserPage';</w:t>
      </w:r>
      <w:r>
        <w:br/>
      </w:r>
      <w:r>
        <w:br/>
        <w:t>function App() {</w:t>
      </w:r>
      <w:r>
        <w:br/>
        <w:t xml:space="preserve">  const [isLoggedIn, setIsLoggedIn] = useState(false);</w:t>
      </w:r>
      <w:r>
        <w:br/>
      </w:r>
      <w:r>
        <w:br/>
        <w:t xml:space="preserve">  const handleLogin = () =&gt; setIsLoggedIn(true);</w:t>
      </w:r>
      <w:r>
        <w:br/>
        <w:t xml:space="preserve">  const handleLogout = () =&gt; setIsLoggedIn(false);</w:t>
      </w:r>
      <w:r>
        <w:br/>
      </w:r>
      <w:r>
        <w:br/>
        <w:t xml:space="preserve">  return (</w:t>
      </w:r>
      <w:r>
        <w:br/>
        <w:t xml:space="preserve">    &lt;div&gt;</w:t>
      </w:r>
      <w:r>
        <w:br/>
        <w:t xml:space="preserve">      {isLoggedIn ? &lt;UserPage onLogout={handleLogout} /&gt; : &lt;GuestPage onLogin={handleLogin} /&gt;}</w:t>
      </w:r>
      <w:r>
        <w:br/>
        <w:t xml:space="preserve">    &lt;/div&gt;</w:t>
      </w:r>
      <w:r>
        <w:br/>
        <w:t xml:space="preserve">  );</w:t>
      </w:r>
      <w:r>
        <w:br/>
        <w:t>}</w:t>
      </w:r>
      <w:r>
        <w:br/>
      </w:r>
      <w:r>
        <w:br/>
        <w:t>export default App;</w:t>
      </w:r>
      <w:r>
        <w:br/>
      </w:r>
    </w:p>
    <w:p w14:paraId="105AF45E" w14:textId="77777777" w:rsidR="002325B4" w:rsidRDefault="00000000">
      <w:pPr>
        <w:pStyle w:val="IntenseQuote"/>
      </w:pPr>
      <w:r>
        <w:t>GuestPage.js</w:t>
      </w:r>
    </w:p>
    <w:p w14:paraId="0C5D7977" w14:textId="77777777" w:rsidR="002325B4" w:rsidRDefault="00000000">
      <w:r>
        <w:br/>
        <w:t>function GuestPage({ onLogin }) {</w:t>
      </w:r>
      <w:r>
        <w:br/>
      </w:r>
      <w:r>
        <w:lastRenderedPageBreak/>
        <w:t xml:space="preserve">  return (</w:t>
      </w:r>
      <w:r>
        <w:br/>
        <w:t xml:space="preserve">    &lt;div&gt;</w:t>
      </w:r>
      <w:r>
        <w:br/>
        <w:t xml:space="preserve">      &lt;h2&gt;Flight Details&lt;/h2&gt;</w:t>
      </w:r>
      <w:r>
        <w:br/>
        <w:t xml:space="preserve">      &lt;p&gt;Only browsing available.&lt;/p&gt;</w:t>
      </w:r>
      <w:r>
        <w:br/>
        <w:t xml:space="preserve">      &lt;button onClick={onLogin}&gt;Login&lt;/button&gt;</w:t>
      </w:r>
      <w:r>
        <w:br/>
        <w:t xml:space="preserve">    &lt;/div&gt;</w:t>
      </w:r>
      <w:r>
        <w:br/>
        <w:t xml:space="preserve">  );</w:t>
      </w:r>
      <w:r>
        <w:br/>
        <w:t>}</w:t>
      </w:r>
      <w:r>
        <w:br/>
      </w:r>
      <w:r>
        <w:br/>
        <w:t>export default GuestPage;</w:t>
      </w:r>
      <w:r>
        <w:br/>
      </w:r>
    </w:p>
    <w:p w14:paraId="7909905C" w14:textId="77777777" w:rsidR="002325B4" w:rsidRDefault="00000000">
      <w:pPr>
        <w:pStyle w:val="IntenseQuote"/>
      </w:pPr>
      <w:r>
        <w:t>UserPage.js</w:t>
      </w:r>
    </w:p>
    <w:p w14:paraId="7EF41A38" w14:textId="77777777" w:rsidR="002325B4" w:rsidRDefault="00000000">
      <w:r>
        <w:br/>
        <w:t>function UserPage({ onLogout }) {</w:t>
      </w:r>
      <w:r>
        <w:br/>
        <w:t xml:space="preserve">  return (</w:t>
      </w:r>
      <w:r>
        <w:br/>
        <w:t xml:space="preserve">    &lt;div&gt;</w:t>
      </w:r>
      <w:r>
        <w:br/>
        <w:t xml:space="preserve">      &lt;h2&gt;Welcome, User!&lt;/h2&gt;</w:t>
      </w:r>
      <w:r>
        <w:br/>
        <w:t xml:space="preserve">      &lt;p&gt;You can now book your flight.&lt;/p&gt;</w:t>
      </w:r>
      <w:r>
        <w:br/>
        <w:t xml:space="preserve">      &lt;button onClick={onLogout}&gt;Logout&lt;/button&gt;</w:t>
      </w:r>
      <w:r>
        <w:br/>
        <w:t xml:space="preserve">    &lt;/div&gt;</w:t>
      </w:r>
      <w:r>
        <w:br/>
        <w:t xml:space="preserve">  );</w:t>
      </w:r>
      <w:r>
        <w:br/>
        <w:t>}</w:t>
      </w:r>
      <w:r>
        <w:br/>
      </w:r>
      <w:r>
        <w:br/>
        <w:t>export default UserPage;</w:t>
      </w:r>
      <w:r>
        <w:br/>
      </w:r>
    </w:p>
    <w:p w14:paraId="759EDFD6" w14:textId="77777777" w:rsidR="002325B4" w:rsidRDefault="00000000">
      <w:pPr>
        <w:pStyle w:val="Heading3"/>
      </w:pPr>
      <w:r>
        <w:t>Screenshots with Explanation:</w:t>
      </w:r>
    </w:p>
    <w:p w14:paraId="6AFDFA91" w14:textId="77777777" w:rsidR="002325B4" w:rsidRDefault="00000000">
      <w:r>
        <w:t>1. Guest View – The user is not logged in. They can only view flight details and a Login button.</w:t>
      </w:r>
    </w:p>
    <w:p w14:paraId="2C82872F" w14:textId="77194E81" w:rsidR="002325B4" w:rsidRDefault="00FE5E8C">
      <w:r>
        <w:rPr>
          <w:noProof/>
        </w:rPr>
        <w:lastRenderedPageBreak/>
        <w:drawing>
          <wp:inline distT="0" distB="0" distL="0" distR="0" wp14:anchorId="3351DBAF" wp14:editId="20E5B076">
            <wp:extent cx="3733800" cy="2849880"/>
            <wp:effectExtent l="0" t="0" r="0" b="7620"/>
            <wp:docPr id="21226987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98706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8EF51" w14:textId="77777777" w:rsidR="002325B4" w:rsidRDefault="00000000">
      <w:r>
        <w:t>2. User View – After clicking the Login button, the page shows a booking option and a Logout button.</w:t>
      </w:r>
    </w:p>
    <w:p w14:paraId="6E51B6B6" w14:textId="10DD9866" w:rsidR="002325B4" w:rsidRDefault="00FE5E8C">
      <w:r>
        <w:rPr>
          <w:noProof/>
        </w:rPr>
        <w:drawing>
          <wp:inline distT="0" distB="0" distL="0" distR="0" wp14:anchorId="160B2FCA" wp14:editId="202C2ACB">
            <wp:extent cx="3680460" cy="2621280"/>
            <wp:effectExtent l="0" t="0" r="0" b="7620"/>
            <wp:docPr id="90909780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9780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B5E79" w14:textId="29BEE82E" w:rsidR="002325B4" w:rsidRDefault="00000000">
      <w:pPr>
        <w:pStyle w:val="Heading2"/>
      </w:pPr>
      <w:r>
        <w:t xml:space="preserve">📚 Exercise </w:t>
      </w:r>
      <w:r w:rsidR="00FE5E8C">
        <w:t>5</w:t>
      </w:r>
      <w:r>
        <w:t>: bloggerapp</w:t>
      </w:r>
    </w:p>
    <w:p w14:paraId="2DC439A0" w14:textId="77777777" w:rsidR="002325B4" w:rsidRDefault="00000000">
      <w:r>
        <w:t>Objective: Use multiple ways of conditional rendering in a React app.</w:t>
      </w:r>
    </w:p>
    <w:p w14:paraId="5BE377A7" w14:textId="77777777" w:rsidR="002325B4" w:rsidRDefault="00000000">
      <w:r>
        <w:t>App Name: bloggerapp</w:t>
      </w:r>
    </w:p>
    <w:p w14:paraId="40723B47" w14:textId="77777777" w:rsidR="002325B4" w:rsidRDefault="00000000">
      <w:r>
        <w:t>Functional Requirements:</w:t>
      </w:r>
    </w:p>
    <w:p w14:paraId="7958E510" w14:textId="77777777" w:rsidR="002325B4" w:rsidRDefault="00000000">
      <w:r>
        <w:t>- Use components: BookDetails, BlogDetails, CourseDetails</w:t>
      </w:r>
      <w:r>
        <w:br/>
        <w:t>- Use: ternary, if-else, &amp;&amp;, element variables</w:t>
      </w:r>
      <w:r>
        <w:br/>
        <w:t>- Use map() with keys</w:t>
      </w:r>
    </w:p>
    <w:p w14:paraId="62588195" w14:textId="77777777" w:rsidR="002325B4" w:rsidRDefault="00000000">
      <w:pPr>
        <w:pStyle w:val="Heading3"/>
      </w:pPr>
      <w:r>
        <w:lastRenderedPageBreak/>
        <w:t>Code Summary:</w:t>
      </w:r>
    </w:p>
    <w:p w14:paraId="78702B2F" w14:textId="77777777" w:rsidR="002325B4" w:rsidRDefault="00000000">
      <w:pPr>
        <w:pStyle w:val="IntenseQuote"/>
      </w:pPr>
      <w:r>
        <w:t>App.js</w:t>
      </w:r>
    </w:p>
    <w:p w14:paraId="0235A629" w14:textId="77777777" w:rsidR="002325B4" w:rsidRDefault="00000000">
      <w:r>
        <w:br/>
        <w:t>import React, { useState } from 'react';</w:t>
      </w:r>
      <w:r>
        <w:br/>
        <w:t>import BookDetails from './BookDetails';</w:t>
      </w:r>
      <w:r>
        <w:br/>
        <w:t>import BlogDetails from './BlogDetails';</w:t>
      </w:r>
      <w:r>
        <w:br/>
        <w:t>import CourseDetails from './CourseDetails';</w:t>
      </w:r>
      <w:r>
        <w:br/>
      </w:r>
      <w:r>
        <w:br/>
        <w:t>function App() {</w:t>
      </w:r>
      <w:r>
        <w:br/>
        <w:t xml:space="preserve">  const [view, setView] = useState('book');</w:t>
      </w:r>
      <w:r>
        <w:br/>
      </w:r>
      <w:r>
        <w:br/>
        <w:t xml:space="preserve">  let element;</w:t>
      </w:r>
      <w:r>
        <w:br/>
        <w:t xml:space="preserve">  if (view === 'book') element = &lt;BookDetails /&gt;;</w:t>
      </w:r>
      <w:r>
        <w:br/>
      </w:r>
      <w:r>
        <w:br/>
        <w:t xml:space="preserve">  return (</w:t>
      </w:r>
      <w:r>
        <w:br/>
        <w:t xml:space="preserve">    &lt;div&gt;</w:t>
      </w:r>
      <w:r>
        <w:br/>
        <w:t xml:space="preserve">      &lt;button onClick={() =&gt; setView('book')}&gt;Book&lt;/button&gt;</w:t>
      </w:r>
      <w:r>
        <w:br/>
        <w:t xml:space="preserve">      &lt;button onClick={() =&gt; setView('blog')}&gt;Blog&lt;/button&gt;</w:t>
      </w:r>
      <w:r>
        <w:br/>
        <w:t xml:space="preserve">      &lt;button onClick={() =&gt; setView('course')}&gt;Course&lt;/button&gt;</w:t>
      </w:r>
      <w:r>
        <w:br/>
      </w:r>
      <w:r>
        <w:br/>
        <w:t xml:space="preserve">      {element}</w:t>
      </w:r>
      <w:r>
        <w:br/>
        <w:t xml:space="preserve">      {view === 'blog' ? &lt;BlogDetails /&gt; : null}</w:t>
      </w:r>
      <w:r>
        <w:br/>
        <w:t xml:space="preserve">      {view === 'course' &amp;&amp; &lt;CourseDetails /&gt;}</w:t>
      </w:r>
      <w:r>
        <w:br/>
        <w:t xml:space="preserve">    &lt;/div&gt;</w:t>
      </w:r>
      <w:r>
        <w:br/>
        <w:t xml:space="preserve">  );</w:t>
      </w:r>
      <w:r>
        <w:br/>
        <w:t>}</w:t>
      </w:r>
      <w:r>
        <w:br/>
      </w:r>
      <w:r>
        <w:br/>
        <w:t>export default App;</w:t>
      </w:r>
      <w:r>
        <w:br/>
      </w:r>
    </w:p>
    <w:p w14:paraId="5F341E93" w14:textId="77777777" w:rsidR="002325B4" w:rsidRDefault="00000000">
      <w:pPr>
        <w:pStyle w:val="IntenseQuote"/>
      </w:pPr>
      <w:r>
        <w:t>BookDetails.js</w:t>
      </w:r>
    </w:p>
    <w:p w14:paraId="6D85E9A2" w14:textId="77777777" w:rsidR="002325B4" w:rsidRDefault="00000000">
      <w:r>
        <w:br/>
        <w:t>function BookDetails() {</w:t>
      </w:r>
      <w:r>
        <w:br/>
        <w:t xml:space="preserve">  const books = ['Atomic Habits', 'React Explained'];</w:t>
      </w:r>
      <w:r>
        <w:br/>
        <w:t xml:space="preserve">  return (</w:t>
      </w:r>
      <w:r>
        <w:br/>
        <w:t xml:space="preserve">    &lt;div&gt;</w:t>
      </w:r>
      <w:r>
        <w:br/>
        <w:t xml:space="preserve">      &lt;h3&gt;Book List&lt;/h3&gt;</w:t>
      </w:r>
      <w:r>
        <w:br/>
        <w:t xml:space="preserve">      &lt;ul&gt;</w:t>
      </w:r>
      <w:r>
        <w:br/>
        <w:t xml:space="preserve">        {books.map((book, index) =&gt; &lt;li key={index}&gt;{book}&lt;/li&gt;)}</w:t>
      </w:r>
      <w:r>
        <w:br/>
        <w:t xml:space="preserve">      &lt;/ul&gt;</w:t>
      </w:r>
      <w:r>
        <w:br/>
      </w:r>
      <w:r>
        <w:lastRenderedPageBreak/>
        <w:t xml:space="preserve">    &lt;/div&gt;</w:t>
      </w:r>
      <w:r>
        <w:br/>
        <w:t xml:space="preserve">  );</w:t>
      </w:r>
      <w:r>
        <w:br/>
        <w:t>}</w:t>
      </w:r>
      <w:r>
        <w:br/>
      </w:r>
      <w:r>
        <w:br/>
        <w:t>export default BookDetails;</w:t>
      </w:r>
      <w:r>
        <w:br/>
      </w:r>
    </w:p>
    <w:p w14:paraId="4560E2D6" w14:textId="77777777" w:rsidR="002325B4" w:rsidRDefault="00000000">
      <w:pPr>
        <w:pStyle w:val="IntenseQuote"/>
      </w:pPr>
      <w:r>
        <w:t>BlogDetails.js</w:t>
      </w:r>
    </w:p>
    <w:p w14:paraId="30EB16AB" w14:textId="77777777" w:rsidR="002325B4" w:rsidRDefault="00000000">
      <w:r>
        <w:br/>
        <w:t>function BlogDetails() {</w:t>
      </w:r>
      <w:r>
        <w:br/>
        <w:t xml:space="preserve">  return &lt;h3&gt;Welcome to Blogs&lt;/h3&gt;;</w:t>
      </w:r>
      <w:r>
        <w:br/>
        <w:t>}</w:t>
      </w:r>
      <w:r>
        <w:br/>
      </w:r>
      <w:r>
        <w:br/>
        <w:t>export default BlogDetails;</w:t>
      </w:r>
      <w:r>
        <w:br/>
      </w:r>
    </w:p>
    <w:p w14:paraId="45D15950" w14:textId="77777777" w:rsidR="002325B4" w:rsidRDefault="00000000">
      <w:pPr>
        <w:pStyle w:val="IntenseQuote"/>
      </w:pPr>
      <w:r>
        <w:t>CourseDetails.js</w:t>
      </w:r>
    </w:p>
    <w:p w14:paraId="0B5C3EF0" w14:textId="77777777" w:rsidR="002325B4" w:rsidRDefault="00000000">
      <w:r>
        <w:br/>
        <w:t>function CourseDetails() {</w:t>
      </w:r>
      <w:r>
        <w:br/>
        <w:t xml:space="preserve">  return &lt;h3&gt;ReactJS Course Information&lt;/h3&gt;;</w:t>
      </w:r>
      <w:r>
        <w:br/>
        <w:t>}</w:t>
      </w:r>
      <w:r>
        <w:br/>
      </w:r>
      <w:r>
        <w:br/>
        <w:t>export default CourseDetails;</w:t>
      </w:r>
      <w:r>
        <w:br/>
      </w:r>
    </w:p>
    <w:p w14:paraId="6CE72DBD" w14:textId="77777777" w:rsidR="002325B4" w:rsidRDefault="00000000">
      <w:pPr>
        <w:pStyle w:val="Heading3"/>
      </w:pPr>
      <w:r>
        <w:t>Screenshots with Explanation:</w:t>
      </w:r>
    </w:p>
    <w:p w14:paraId="7BD2A078" w14:textId="77777777" w:rsidR="002325B4" w:rsidRDefault="00000000">
      <w:r>
        <w:t>1. Blog View – After clicking Blog, BlogDetails is rendered using ternary operator.</w:t>
      </w:r>
    </w:p>
    <w:p w14:paraId="5A6322B0" w14:textId="02E4DBD3" w:rsidR="002325B4" w:rsidRDefault="00FE5E8C">
      <w:r>
        <w:rPr>
          <w:noProof/>
        </w:rPr>
        <w:drawing>
          <wp:inline distT="0" distB="0" distL="0" distR="0" wp14:anchorId="1CFB924D" wp14:editId="20D1E481">
            <wp:extent cx="3642360" cy="1889760"/>
            <wp:effectExtent l="0" t="0" r="0" b="0"/>
            <wp:docPr id="128061865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18659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6A6F6" w14:textId="77777777" w:rsidR="002325B4" w:rsidRDefault="00000000">
      <w:r>
        <w:t>2. Course View – After clicking Course, CourseDetails is rendered using logical &amp;&amp;.</w:t>
      </w:r>
    </w:p>
    <w:p w14:paraId="53AFE9DB" w14:textId="060EE446" w:rsidR="002325B4" w:rsidRDefault="00FE5E8C">
      <w:r>
        <w:rPr>
          <w:noProof/>
        </w:rPr>
        <w:lastRenderedPageBreak/>
        <w:drawing>
          <wp:inline distT="0" distB="0" distL="0" distR="0" wp14:anchorId="70259477" wp14:editId="0457F2DA">
            <wp:extent cx="4876800" cy="2468880"/>
            <wp:effectExtent l="0" t="0" r="0" b="7620"/>
            <wp:docPr id="2002548856" name="Picture 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48856" name="Picture 6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B6322" w14:textId="77777777" w:rsidR="002325B4" w:rsidRDefault="00000000">
      <w:r>
        <w:t>3. Book View – Default view shows BookDetails using an element variable.</w:t>
      </w:r>
    </w:p>
    <w:p w14:paraId="3006CA65" w14:textId="72748015" w:rsidR="002325B4" w:rsidRDefault="00FE5E8C">
      <w:r>
        <w:rPr>
          <w:noProof/>
        </w:rPr>
        <w:drawing>
          <wp:inline distT="0" distB="0" distL="0" distR="0" wp14:anchorId="0EF30F6A" wp14:editId="7A628F93">
            <wp:extent cx="3794760" cy="2537460"/>
            <wp:effectExtent l="0" t="0" r="0" b="0"/>
            <wp:docPr id="166800023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00239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25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8974573">
    <w:abstractNumId w:val="8"/>
  </w:num>
  <w:num w:numId="2" w16cid:durableId="1591770300">
    <w:abstractNumId w:val="6"/>
  </w:num>
  <w:num w:numId="3" w16cid:durableId="818501304">
    <w:abstractNumId w:val="5"/>
  </w:num>
  <w:num w:numId="4" w16cid:durableId="686174319">
    <w:abstractNumId w:val="4"/>
  </w:num>
  <w:num w:numId="5" w16cid:durableId="1656108669">
    <w:abstractNumId w:val="7"/>
  </w:num>
  <w:num w:numId="6" w16cid:durableId="762608795">
    <w:abstractNumId w:val="3"/>
  </w:num>
  <w:num w:numId="7" w16cid:durableId="93861204">
    <w:abstractNumId w:val="2"/>
  </w:num>
  <w:num w:numId="8" w16cid:durableId="153491025">
    <w:abstractNumId w:val="1"/>
  </w:num>
  <w:num w:numId="9" w16cid:durableId="1682275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25B4"/>
    <w:rsid w:val="0029639D"/>
    <w:rsid w:val="00326F90"/>
    <w:rsid w:val="00AA1D8D"/>
    <w:rsid w:val="00B47730"/>
    <w:rsid w:val="00CB0664"/>
    <w:rsid w:val="00CF439D"/>
    <w:rsid w:val="00FC693F"/>
    <w:rsid w:val="00FE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3DA1A9"/>
  <w14:defaultImageDpi w14:val="300"/>
  <w15:docId w15:val="{CA4FE85B-50BC-4ACB-AC83-560BBB82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Vikas N</cp:lastModifiedBy>
  <cp:revision>2</cp:revision>
  <dcterms:created xsi:type="dcterms:W3CDTF">2013-12-23T23:15:00Z</dcterms:created>
  <dcterms:modified xsi:type="dcterms:W3CDTF">2025-08-02T09:50:00Z</dcterms:modified>
  <cp:category/>
</cp:coreProperties>
</file>