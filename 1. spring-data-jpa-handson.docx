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EC35B" w14:textId="77777777" w:rsidR="00650FBD" w:rsidRPr="006621CE" w:rsidRDefault="00000000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Week-3</w:t>
      </w:r>
    </w:p>
    <w:p w14:paraId="21A92CF0" w14:textId="77777777" w:rsidR="00650FBD" w:rsidRPr="006621CE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Exercise 1: Spring Data JPA – Quick Example</w:t>
      </w:r>
    </w:p>
    <w:p w14:paraId="722DB379" w14:textId="77777777" w:rsidR="00650FBD" w:rsidRPr="006621CE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Program</w:t>
      </w:r>
    </w:p>
    <w:p w14:paraId="5E4B2350" w14:textId="77777777" w:rsidR="00650FBD" w:rsidRPr="006621CE" w:rsidRDefault="00000000">
      <w:pPr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br/>
        <w:t>// DemoApplication.java</w:t>
      </w:r>
      <w:r w:rsidRPr="006621CE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6621CE">
        <w:rPr>
          <w:rFonts w:ascii="Times New Roman" w:hAnsi="Times New Roman" w:cs="Times New Roman"/>
          <w:sz w:val="24"/>
          <w:szCs w:val="24"/>
        </w:rPr>
        <w:br/>
        <w:t>public class DemoApplication {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 {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    SpringApplication.run(DemoApplication.class, args);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621CE">
        <w:rPr>
          <w:rFonts w:ascii="Times New Roman" w:hAnsi="Times New Roman" w:cs="Times New Roman"/>
          <w:sz w:val="24"/>
          <w:szCs w:val="24"/>
        </w:rPr>
        <w:br/>
        <w:t>}</w:t>
      </w:r>
      <w:r w:rsidRPr="006621CE">
        <w:rPr>
          <w:rFonts w:ascii="Times New Roman" w:hAnsi="Times New Roman" w:cs="Times New Roman"/>
          <w:sz w:val="24"/>
          <w:szCs w:val="24"/>
        </w:rPr>
        <w:br/>
      </w:r>
      <w:r w:rsidRPr="006621CE">
        <w:rPr>
          <w:rFonts w:ascii="Times New Roman" w:hAnsi="Times New Roman" w:cs="Times New Roman"/>
          <w:sz w:val="24"/>
          <w:szCs w:val="24"/>
        </w:rPr>
        <w:br/>
        <w:t>// Student.java</w:t>
      </w:r>
      <w:r w:rsidRPr="006621CE">
        <w:rPr>
          <w:rFonts w:ascii="Times New Roman" w:hAnsi="Times New Roman" w:cs="Times New Roman"/>
          <w:sz w:val="24"/>
          <w:szCs w:val="24"/>
        </w:rPr>
        <w:br/>
        <w:t>@Entity</w:t>
      </w:r>
      <w:r w:rsidRPr="006621CE">
        <w:rPr>
          <w:rFonts w:ascii="Times New Roman" w:hAnsi="Times New Roman" w:cs="Times New Roman"/>
          <w:sz w:val="24"/>
          <w:szCs w:val="24"/>
        </w:rPr>
        <w:br/>
        <w:t>public class Student {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@Id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private int id;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private String email;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// getters &amp; setters</w:t>
      </w:r>
      <w:r w:rsidRPr="006621CE">
        <w:rPr>
          <w:rFonts w:ascii="Times New Roman" w:hAnsi="Times New Roman" w:cs="Times New Roman"/>
          <w:sz w:val="24"/>
          <w:szCs w:val="24"/>
        </w:rPr>
        <w:br/>
        <w:t>}</w:t>
      </w:r>
      <w:r w:rsidRPr="006621CE">
        <w:rPr>
          <w:rFonts w:ascii="Times New Roman" w:hAnsi="Times New Roman" w:cs="Times New Roman"/>
          <w:sz w:val="24"/>
          <w:szCs w:val="24"/>
        </w:rPr>
        <w:br/>
      </w:r>
      <w:r w:rsidRPr="006621CE">
        <w:rPr>
          <w:rFonts w:ascii="Times New Roman" w:hAnsi="Times New Roman" w:cs="Times New Roman"/>
          <w:sz w:val="24"/>
          <w:szCs w:val="24"/>
        </w:rPr>
        <w:br/>
        <w:t>// StudentRepository.java</w:t>
      </w:r>
      <w:r w:rsidRPr="006621CE">
        <w:rPr>
          <w:rFonts w:ascii="Times New Roman" w:hAnsi="Times New Roman" w:cs="Times New Roman"/>
          <w:sz w:val="24"/>
          <w:szCs w:val="24"/>
        </w:rPr>
        <w:br/>
        <w:t>public interface StudentRepository extends JpaRepository&lt;Student, Integer&gt; {}</w:t>
      </w:r>
      <w:r w:rsidRPr="006621CE">
        <w:rPr>
          <w:rFonts w:ascii="Times New Roman" w:hAnsi="Times New Roman" w:cs="Times New Roman"/>
          <w:sz w:val="24"/>
          <w:szCs w:val="24"/>
        </w:rPr>
        <w:br/>
      </w:r>
      <w:r w:rsidRPr="006621CE">
        <w:rPr>
          <w:rFonts w:ascii="Times New Roman" w:hAnsi="Times New Roman" w:cs="Times New Roman"/>
          <w:sz w:val="24"/>
          <w:szCs w:val="24"/>
        </w:rPr>
        <w:br/>
        <w:t>// StudentController.java</w:t>
      </w:r>
      <w:r w:rsidRPr="006621CE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6621CE">
        <w:rPr>
          <w:rFonts w:ascii="Times New Roman" w:hAnsi="Times New Roman" w:cs="Times New Roman"/>
          <w:sz w:val="24"/>
          <w:szCs w:val="24"/>
        </w:rPr>
        <w:br/>
        <w:t>public class StudentController {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@Autowired private StudentRepository repo;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@PostMapping("/students") public Student save(@RequestBody Student s){ return repo.save(s); }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@GetMapping("/students") public List&lt;Student&gt; all(){ return repo.findAll(); }</w:t>
      </w:r>
      <w:r w:rsidRPr="006621CE">
        <w:rPr>
          <w:rFonts w:ascii="Times New Roman" w:hAnsi="Times New Roman" w:cs="Times New Roman"/>
          <w:sz w:val="24"/>
          <w:szCs w:val="24"/>
        </w:rPr>
        <w:br/>
        <w:t>}</w:t>
      </w:r>
      <w:r w:rsidRPr="006621CE">
        <w:rPr>
          <w:rFonts w:ascii="Times New Roman" w:hAnsi="Times New Roman" w:cs="Times New Roman"/>
          <w:sz w:val="24"/>
          <w:szCs w:val="24"/>
        </w:rPr>
        <w:br/>
      </w:r>
    </w:p>
    <w:p w14:paraId="0396A5BC" w14:textId="77777777" w:rsidR="00650FBD" w:rsidRPr="006621CE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4560BF77" w14:textId="77777777" w:rsidR="00650FBD" w:rsidRPr="006621CE" w:rsidRDefault="00000000">
      <w:pPr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1F7DC" wp14:editId="2ACE601B">
            <wp:extent cx="5029200" cy="1664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_boot_output_gener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0B7A" w14:textId="77777777" w:rsidR="00650FBD" w:rsidRPr="006621CE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Exercise 2: Difference between JPA, Hibernate &amp; Spring Data JPA</w:t>
      </w:r>
    </w:p>
    <w:p w14:paraId="692B1997" w14:textId="77777777" w:rsidR="00650FBD" w:rsidRPr="006621CE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JPA Program</w:t>
      </w:r>
    </w:p>
    <w:p w14:paraId="3581A0A1" w14:textId="77777777" w:rsidR="00650FBD" w:rsidRPr="006621CE" w:rsidRDefault="00000000">
      <w:pPr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br/>
        <w:t>// Pure JPA Example</w:t>
      </w:r>
      <w:r w:rsidRPr="006621CE">
        <w:rPr>
          <w:rFonts w:ascii="Times New Roman" w:hAnsi="Times New Roman" w:cs="Times New Roman"/>
          <w:sz w:val="24"/>
          <w:szCs w:val="24"/>
        </w:rPr>
        <w:br/>
        <w:t>@Entity</w:t>
      </w:r>
      <w:r w:rsidRPr="006621CE">
        <w:rPr>
          <w:rFonts w:ascii="Times New Roman" w:hAnsi="Times New Roman" w:cs="Times New Roman"/>
          <w:sz w:val="24"/>
          <w:szCs w:val="24"/>
        </w:rPr>
        <w:br/>
        <w:t>class Student { @Id private int id; private String name; private String email; }</w:t>
      </w:r>
      <w:r w:rsidRPr="006621CE">
        <w:rPr>
          <w:rFonts w:ascii="Times New Roman" w:hAnsi="Times New Roman" w:cs="Times New Roman"/>
          <w:sz w:val="24"/>
          <w:szCs w:val="24"/>
        </w:rPr>
        <w:br/>
        <w:t>public class JpaExample {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args){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    EntityManagerFactory emf = Persistence.createEntityManagerFactory("my-pu");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    EntityManager em = emf.createEntityManager();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    Student s = new Student(); s.setId(1); s.setName("Alice"); s.setEmail("alice@example.com");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    em.getTransaction().begin(); em.persist(s); em.getTransaction().commit();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    Student result = em.find(Student.class, 1);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    System.out.println("Student: " + result.getName());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    em.close(); emf.close();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621CE">
        <w:rPr>
          <w:rFonts w:ascii="Times New Roman" w:hAnsi="Times New Roman" w:cs="Times New Roman"/>
          <w:sz w:val="24"/>
          <w:szCs w:val="24"/>
        </w:rPr>
        <w:br/>
        <w:t>}</w:t>
      </w:r>
      <w:r w:rsidRPr="006621CE">
        <w:rPr>
          <w:rFonts w:ascii="Times New Roman" w:hAnsi="Times New Roman" w:cs="Times New Roman"/>
          <w:sz w:val="24"/>
          <w:szCs w:val="24"/>
        </w:rPr>
        <w:br/>
      </w:r>
    </w:p>
    <w:p w14:paraId="48FC141C" w14:textId="77777777" w:rsidR="00650FBD" w:rsidRPr="006621CE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JPA Output</w:t>
      </w:r>
    </w:p>
    <w:p w14:paraId="099C44ED" w14:textId="77777777" w:rsidR="00650FBD" w:rsidRPr="006621CE" w:rsidRDefault="00000000">
      <w:pPr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9B397" wp14:editId="087B8226">
            <wp:extent cx="5029200" cy="512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a_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E7E7" w14:textId="77777777" w:rsidR="00650FBD" w:rsidRPr="006621CE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Hibernate Program</w:t>
      </w:r>
    </w:p>
    <w:p w14:paraId="49295E69" w14:textId="77777777" w:rsidR="00650FBD" w:rsidRPr="006621CE" w:rsidRDefault="00000000">
      <w:pPr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br/>
        <w:t>// Hibernate Example</w:t>
      </w:r>
      <w:r w:rsidRPr="006621CE">
        <w:rPr>
          <w:rFonts w:ascii="Times New Roman" w:hAnsi="Times New Roman" w:cs="Times New Roman"/>
          <w:sz w:val="24"/>
          <w:szCs w:val="24"/>
        </w:rPr>
        <w:br/>
        <w:t>SessionFactory factory = new Configuration().configure("hibernate.cfg.xml")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.addAnnotatedClass(Student.class).buildSessionFactory();</w:t>
      </w:r>
      <w:r w:rsidRPr="006621CE">
        <w:rPr>
          <w:rFonts w:ascii="Times New Roman" w:hAnsi="Times New Roman" w:cs="Times New Roman"/>
          <w:sz w:val="24"/>
          <w:szCs w:val="24"/>
        </w:rPr>
        <w:br/>
        <w:t>Session session = factory.getCurrentSession();</w:t>
      </w:r>
      <w:r w:rsidRPr="006621CE">
        <w:rPr>
          <w:rFonts w:ascii="Times New Roman" w:hAnsi="Times New Roman" w:cs="Times New Roman"/>
          <w:sz w:val="24"/>
          <w:szCs w:val="24"/>
        </w:rPr>
        <w:br/>
      </w:r>
      <w:r w:rsidRPr="006621CE">
        <w:rPr>
          <w:rFonts w:ascii="Times New Roman" w:hAnsi="Times New Roman" w:cs="Times New Roman"/>
          <w:sz w:val="24"/>
          <w:szCs w:val="24"/>
        </w:rPr>
        <w:lastRenderedPageBreak/>
        <w:t>Student s = new Student(); s.setId(2); s.setName("Bob"); s.setEmail("bob@example.com");</w:t>
      </w:r>
      <w:r w:rsidRPr="006621CE">
        <w:rPr>
          <w:rFonts w:ascii="Times New Roman" w:hAnsi="Times New Roman" w:cs="Times New Roman"/>
          <w:sz w:val="24"/>
          <w:szCs w:val="24"/>
        </w:rPr>
        <w:br/>
        <w:t>session.beginTransaction(); session.save(s); session.getTransaction().commit();</w:t>
      </w:r>
      <w:r w:rsidRPr="006621CE">
        <w:rPr>
          <w:rFonts w:ascii="Times New Roman" w:hAnsi="Times New Roman" w:cs="Times New Roman"/>
          <w:sz w:val="24"/>
          <w:szCs w:val="24"/>
        </w:rPr>
        <w:br/>
        <w:t>session = factory.getCurrentSession(); session.beginTransaction();</w:t>
      </w:r>
      <w:r w:rsidRPr="006621CE">
        <w:rPr>
          <w:rFonts w:ascii="Times New Roman" w:hAnsi="Times New Roman" w:cs="Times New Roman"/>
          <w:sz w:val="24"/>
          <w:szCs w:val="24"/>
        </w:rPr>
        <w:br/>
        <w:t>Student result = session.get(Student.class, 2);</w:t>
      </w:r>
      <w:r w:rsidRPr="006621CE">
        <w:rPr>
          <w:rFonts w:ascii="Times New Roman" w:hAnsi="Times New Roman" w:cs="Times New Roman"/>
          <w:sz w:val="24"/>
          <w:szCs w:val="24"/>
        </w:rPr>
        <w:br/>
        <w:t>System.out.println("Student: " + result.getName()); session.getTransaction().commit(); factory.close();</w:t>
      </w:r>
      <w:r w:rsidRPr="006621CE">
        <w:rPr>
          <w:rFonts w:ascii="Times New Roman" w:hAnsi="Times New Roman" w:cs="Times New Roman"/>
          <w:sz w:val="24"/>
          <w:szCs w:val="24"/>
        </w:rPr>
        <w:br/>
      </w:r>
    </w:p>
    <w:p w14:paraId="5317C5A6" w14:textId="77777777" w:rsidR="00650FBD" w:rsidRPr="006621CE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Hibernate Output</w:t>
      </w:r>
    </w:p>
    <w:p w14:paraId="52065389" w14:textId="77777777" w:rsidR="00650FBD" w:rsidRPr="006621CE" w:rsidRDefault="00000000">
      <w:pPr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C9A90" wp14:editId="010246FB">
            <wp:extent cx="5029200" cy="59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_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8DA1" w14:textId="77777777" w:rsidR="00650FBD" w:rsidRPr="006621CE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t>Spring Data JPA Program</w:t>
      </w:r>
    </w:p>
    <w:p w14:paraId="6AA931AD" w14:textId="77777777" w:rsidR="00650FBD" w:rsidRPr="006621CE" w:rsidRDefault="00000000">
      <w:pPr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br/>
        <w:t>// Spring Data JPA Example (Main parts)</w:t>
      </w:r>
      <w:r w:rsidRPr="006621CE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6621CE">
        <w:rPr>
          <w:rFonts w:ascii="Times New Roman" w:hAnsi="Times New Roman" w:cs="Times New Roman"/>
          <w:sz w:val="24"/>
          <w:szCs w:val="24"/>
        </w:rPr>
        <w:br/>
        <w:t>public class SpringDataJpaExample { public static void main(String[] args){ SpringApplication.run(SpringDataJpaExample.class, args);} }</w:t>
      </w:r>
      <w:r w:rsidRPr="006621CE">
        <w:rPr>
          <w:rFonts w:ascii="Times New Roman" w:hAnsi="Times New Roman" w:cs="Times New Roman"/>
          <w:sz w:val="24"/>
          <w:szCs w:val="24"/>
        </w:rPr>
        <w:br/>
      </w:r>
      <w:r w:rsidRPr="006621CE">
        <w:rPr>
          <w:rFonts w:ascii="Times New Roman" w:hAnsi="Times New Roman" w:cs="Times New Roman"/>
          <w:sz w:val="24"/>
          <w:szCs w:val="24"/>
        </w:rPr>
        <w:br/>
        <w:t>@Entity class Student { @Id private int id; private String name; private String email; }</w:t>
      </w:r>
      <w:r w:rsidRPr="006621CE">
        <w:rPr>
          <w:rFonts w:ascii="Times New Roman" w:hAnsi="Times New Roman" w:cs="Times New Roman"/>
          <w:sz w:val="24"/>
          <w:szCs w:val="24"/>
        </w:rPr>
        <w:br/>
      </w:r>
      <w:r w:rsidRPr="006621CE">
        <w:rPr>
          <w:rFonts w:ascii="Times New Roman" w:hAnsi="Times New Roman" w:cs="Times New Roman"/>
          <w:sz w:val="24"/>
          <w:szCs w:val="24"/>
        </w:rPr>
        <w:br/>
        <w:t>interface StudentRepository extends JpaRepository&lt;Student,Integer&gt;{}</w:t>
      </w:r>
      <w:r w:rsidRPr="006621CE">
        <w:rPr>
          <w:rFonts w:ascii="Times New Roman" w:hAnsi="Times New Roman" w:cs="Times New Roman"/>
          <w:sz w:val="24"/>
          <w:szCs w:val="24"/>
        </w:rPr>
        <w:br/>
      </w:r>
      <w:r w:rsidRPr="006621CE">
        <w:rPr>
          <w:rFonts w:ascii="Times New Roman" w:hAnsi="Times New Roman" w:cs="Times New Roman"/>
          <w:sz w:val="24"/>
          <w:szCs w:val="24"/>
        </w:rPr>
        <w:br/>
        <w:t>@RestController class StudentController {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private final StudentRepository repo;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public StudentController(StudentRepository repo){ this.repo = repo; }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@PostMapping("/students") public Student save(@RequestBody Student s){ return repo.save(s); }</w:t>
      </w:r>
      <w:r w:rsidRPr="006621CE">
        <w:rPr>
          <w:rFonts w:ascii="Times New Roman" w:hAnsi="Times New Roman" w:cs="Times New Roman"/>
          <w:sz w:val="24"/>
          <w:szCs w:val="24"/>
        </w:rPr>
        <w:br/>
        <w:t xml:space="preserve">    @GetMapping("/students/{id}") public Optional&lt;Student&gt; get(@PathVariable int id){ return repo.findById(id); }</w:t>
      </w:r>
      <w:r w:rsidRPr="006621CE">
        <w:rPr>
          <w:rFonts w:ascii="Times New Roman" w:hAnsi="Times New Roman" w:cs="Times New Roman"/>
          <w:sz w:val="24"/>
          <w:szCs w:val="24"/>
        </w:rPr>
        <w:br/>
        <w:t>}</w:t>
      </w:r>
      <w:r w:rsidRPr="006621CE">
        <w:rPr>
          <w:rFonts w:ascii="Times New Roman" w:hAnsi="Times New Roman" w:cs="Times New Roman"/>
          <w:sz w:val="24"/>
          <w:szCs w:val="24"/>
        </w:rPr>
        <w:br/>
      </w:r>
    </w:p>
    <w:p w14:paraId="77E3B208" w14:textId="77777777" w:rsidR="00650FBD" w:rsidRPr="006621CE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sz w:val="24"/>
          <w:szCs w:val="24"/>
        </w:rPr>
        <w:lastRenderedPageBreak/>
        <w:t>Spring Data JPA Output</w:t>
      </w:r>
    </w:p>
    <w:p w14:paraId="7531C43B" w14:textId="77777777" w:rsidR="00650FBD" w:rsidRPr="006621CE" w:rsidRDefault="00000000">
      <w:pPr>
        <w:rPr>
          <w:rFonts w:ascii="Times New Roman" w:hAnsi="Times New Roman" w:cs="Times New Roman"/>
          <w:sz w:val="24"/>
          <w:szCs w:val="24"/>
        </w:rPr>
      </w:pPr>
      <w:r w:rsidRPr="00662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9B54B" wp14:editId="255CDB3C">
            <wp:extent cx="50292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data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FBD" w:rsidRPr="006621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34119">
    <w:abstractNumId w:val="8"/>
  </w:num>
  <w:num w:numId="2" w16cid:durableId="795222575">
    <w:abstractNumId w:val="6"/>
  </w:num>
  <w:num w:numId="3" w16cid:durableId="247034546">
    <w:abstractNumId w:val="5"/>
  </w:num>
  <w:num w:numId="4" w16cid:durableId="477653913">
    <w:abstractNumId w:val="4"/>
  </w:num>
  <w:num w:numId="5" w16cid:durableId="2140107955">
    <w:abstractNumId w:val="7"/>
  </w:num>
  <w:num w:numId="6" w16cid:durableId="684861856">
    <w:abstractNumId w:val="3"/>
  </w:num>
  <w:num w:numId="7" w16cid:durableId="1554925855">
    <w:abstractNumId w:val="2"/>
  </w:num>
  <w:num w:numId="8" w16cid:durableId="1569921156">
    <w:abstractNumId w:val="1"/>
  </w:num>
  <w:num w:numId="9" w16cid:durableId="173061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F2E"/>
    <w:rsid w:val="00034616"/>
    <w:rsid w:val="0006063C"/>
    <w:rsid w:val="0015074B"/>
    <w:rsid w:val="0029639D"/>
    <w:rsid w:val="00326F90"/>
    <w:rsid w:val="00650FBD"/>
    <w:rsid w:val="006621CE"/>
    <w:rsid w:val="00AA1D8D"/>
    <w:rsid w:val="00B2266B"/>
    <w:rsid w:val="00B47730"/>
    <w:rsid w:val="00CB0664"/>
    <w:rsid w:val="00FC01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0D742"/>
  <w14:defaultImageDpi w14:val="300"/>
  <w15:docId w15:val="{B7860184-FEFE-47D0-8775-9FEB61AB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Vikas N</cp:lastModifiedBy>
  <cp:revision>2</cp:revision>
  <dcterms:created xsi:type="dcterms:W3CDTF">2025-07-04T04:46:00Z</dcterms:created>
  <dcterms:modified xsi:type="dcterms:W3CDTF">2025-07-04T04:46:00Z</dcterms:modified>
  <cp:category/>
</cp:coreProperties>
</file>